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B87" w:rsidRPr="001A6899" w:rsidRDefault="00611FCE" w:rsidP="001A6899">
      <w:pPr>
        <w:pStyle w:val="Heading1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CURRICULUM VITAE</w:t>
      </w:r>
    </w:p>
    <w:p w:rsidR="00474B87" w:rsidRPr="001A6899" w:rsidRDefault="00611FCE" w:rsidP="001A6899">
      <w:pPr>
        <w:pStyle w:val="Heading2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Bamidele Samuel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📧</w:t>
      </w:r>
      <w:r w:rsidRPr="001A6899">
        <w:rPr>
          <w:rFonts w:ascii="Times New Roman" w:hAnsi="Times New Roman" w:cs="Times New Roman"/>
          <w:sz w:val="24"/>
          <w:szCs w:val="24"/>
        </w:rPr>
        <w:t xml:space="preserve"> Email: samuelbamidele301@gmail.com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+234 706 355 6355, +234 813 452 3227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🌐</w:t>
      </w:r>
      <w:r w:rsidRPr="001A6899">
        <w:rPr>
          <w:rFonts w:ascii="Times New Roman" w:hAnsi="Times New Roman" w:cs="Times New Roman"/>
          <w:sz w:val="24"/>
          <w:szCs w:val="24"/>
        </w:rPr>
        <w:t xml:space="preserve"> Portfolio: https://samtech0.onrender.com/</w:t>
      </w:r>
    </w:p>
    <w:p w:rsidR="00474B87" w:rsidRPr="001A6899" w:rsidRDefault="00611FCE" w:rsidP="001A689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🔗</w:t>
      </w:r>
      <w:r w:rsidRPr="001A6899">
        <w:rPr>
          <w:rFonts w:ascii="Times New Roman" w:hAnsi="Times New Roman" w:cs="Times New Roman"/>
          <w:sz w:val="24"/>
          <w:szCs w:val="24"/>
        </w:rPr>
        <w:t xml:space="preserve"> LinkedIn: https://www.linkedin.com/in/bamidele-samuel-3a7812259/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CAREER OBJECTIVE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A </w:t>
      </w:r>
      <w:r w:rsidRPr="001A6899">
        <w:rPr>
          <w:rFonts w:ascii="Times New Roman" w:hAnsi="Times New Roman" w:cs="Times New Roman"/>
          <w:sz w:val="24"/>
          <w:szCs w:val="24"/>
        </w:rPr>
        <w:t xml:space="preserve">highly skilled Electrical, Electronics, and Web Development professional with expertise in embedded systems, programming, and solar installation. </w:t>
      </w:r>
      <w:proofErr w:type="gramStart"/>
      <w:r w:rsidRPr="001A6899">
        <w:rPr>
          <w:rFonts w:ascii="Times New Roman" w:hAnsi="Times New Roman" w:cs="Times New Roman"/>
          <w:sz w:val="24"/>
          <w:szCs w:val="24"/>
        </w:rPr>
        <w:t>Passionate about using technology to solve real-world problems, developing innovative solutions, and continuou</w:t>
      </w:r>
      <w:r w:rsidRPr="001A6899">
        <w:rPr>
          <w:rFonts w:ascii="Times New Roman" w:hAnsi="Times New Roman" w:cs="Times New Roman"/>
          <w:sz w:val="24"/>
          <w:szCs w:val="24"/>
        </w:rPr>
        <w:t>sly improving technical skills.</w:t>
      </w:r>
      <w:proofErr w:type="gramEnd"/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PERSONAL INFORMATION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Full Name: Bamidele Samuel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Place of Birth: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Igbajo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>, Osun State, Nigeria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State of Origin: Osun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Local Government Area: Boluwaduro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Nationality: Nigerian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Gender: Male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Marital </w:t>
      </w:r>
      <w:r w:rsidRPr="001A6899">
        <w:rPr>
          <w:rFonts w:ascii="Times New Roman" w:hAnsi="Times New Roman" w:cs="Times New Roman"/>
          <w:sz w:val="24"/>
          <w:szCs w:val="24"/>
        </w:rPr>
        <w:t>Status: Single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Permanent Address: No 97, Fajite’s Compound, Isao Street, Igbajo, Osun State.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Specialization: Electrical, Electronics, &amp; Web Development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KEY ACHIEVEMENTS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Developed an IoT gas monitoring system powered by an 18650 battery with ATtiny85 and </w:t>
      </w:r>
      <w:r w:rsidRPr="001A6899">
        <w:rPr>
          <w:rFonts w:ascii="Times New Roman" w:hAnsi="Times New Roman" w:cs="Times New Roman"/>
          <w:sz w:val="24"/>
          <w:szCs w:val="24"/>
        </w:rPr>
        <w:t>OLED display.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Designed a dynamic school website with automated student registration and unique admission number generation.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Built an MPPT charge controller for a 12V, 200Ah lead-acid battery using Arduino and LCD display.</w:t>
      </w:r>
    </w:p>
    <w:p w:rsidR="00474B87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• Created a periscope distance</w:t>
      </w:r>
      <w:r w:rsidRPr="001A6899">
        <w:rPr>
          <w:rFonts w:ascii="Times New Roman" w:hAnsi="Times New Roman" w:cs="Times New Roman"/>
          <w:sz w:val="24"/>
          <w:szCs w:val="24"/>
        </w:rPr>
        <w:t xml:space="preserve"> measurement system using ATtiny85, OLED, and ultrasonic sensors.</w:t>
      </w:r>
    </w:p>
    <w:p w:rsidR="001A6899" w:rsidRPr="001A6899" w:rsidRDefault="001A6899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  Constructed Biometric voting machine system</w:t>
      </w:r>
      <w:r w:rsidR="00611FCE">
        <w:rPr>
          <w:rFonts w:ascii="Times New Roman" w:hAnsi="Times New Roman" w:cs="Times New Roman"/>
          <w:sz w:val="24"/>
          <w:szCs w:val="24"/>
        </w:rPr>
        <w:t>.</w:t>
      </w:r>
    </w:p>
    <w:p w:rsid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A6899">
        <w:rPr>
          <w:rFonts w:ascii="Times New Roman" w:hAnsi="Times New Roman" w:cs="Times New Roman"/>
          <w:sz w:val="24"/>
          <w:szCs w:val="24"/>
        </w:rPr>
        <w:t xml:space="preserve">Developed a heart rate monitoring system with MAX30100, OLED, and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6899">
        <w:rPr>
          <w:rFonts w:ascii="Times New Roman" w:hAnsi="Times New Roman" w:cs="Times New Roman"/>
          <w:sz w:val="24"/>
          <w:szCs w:val="24"/>
        </w:rPr>
        <w:t>Nano</w:t>
      </w:r>
      <w:proofErr w:type="spellEnd"/>
      <w:r w:rsidRPr="001A6899">
        <w:rPr>
          <w:rFonts w:ascii="Times New Roman" w:hAnsi="Times New Roman" w:cs="Times New Roman"/>
          <w:sz w:val="24"/>
          <w:szCs w:val="24"/>
        </w:rPr>
        <w:t>.</w:t>
      </w:r>
    </w:p>
    <w:p w:rsidR="00611FCE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Developed portfolio website and many more.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EDUCATION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Igbajo Polytechnic, Osun State (2018 –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HND in Physics with Electronics (September 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Pr="001A6899">
        <w:rPr>
          <w:rFonts w:ascii="Times New Roman" w:hAnsi="Times New Roman" w:cs="Times New Roman"/>
          <w:sz w:val="24"/>
          <w:szCs w:val="24"/>
        </w:rPr>
        <w:t>ND in Electrical/Electronics Engineering (August 2020)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>Shining Memorial High School, Igbajo, Osun State (2015 – 2017)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NECO Certificate (June 2017)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 xml:space="preserve">Community Middle School, </w:t>
      </w:r>
      <w:proofErr w:type="spellStart"/>
      <w:r w:rsidRPr="00611FCE">
        <w:rPr>
          <w:rFonts w:ascii="Times New Roman" w:hAnsi="Times New Roman" w:cs="Times New Roman"/>
          <w:b/>
          <w:sz w:val="24"/>
          <w:szCs w:val="24"/>
        </w:rPr>
        <w:t>Igbajo</w:t>
      </w:r>
      <w:proofErr w:type="spellEnd"/>
      <w:r w:rsidRPr="00611FCE">
        <w:rPr>
          <w:rFonts w:ascii="Times New Roman" w:hAnsi="Times New Roman" w:cs="Times New Roman"/>
          <w:b/>
          <w:sz w:val="24"/>
          <w:szCs w:val="24"/>
        </w:rPr>
        <w:t>, Osun State (2012 – 2015)</w:t>
      </w:r>
    </w:p>
    <w:p w:rsidR="00474B87" w:rsidRPr="00611FCE" w:rsidRDefault="00611FCE" w:rsidP="001A6899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11FCE">
        <w:rPr>
          <w:rFonts w:ascii="Times New Roman" w:hAnsi="Times New Roman" w:cs="Times New Roman"/>
          <w:b/>
          <w:sz w:val="24"/>
          <w:szCs w:val="24"/>
        </w:rPr>
        <w:t xml:space="preserve">Baptist Nursery &amp; Primary School, Igbajo, Osun </w:t>
      </w:r>
      <w:r w:rsidRPr="00611FCE">
        <w:rPr>
          <w:rFonts w:ascii="Times New Roman" w:hAnsi="Times New Roman" w:cs="Times New Roman"/>
          <w:b/>
          <w:sz w:val="24"/>
          <w:szCs w:val="24"/>
        </w:rPr>
        <w:t>State (2005 – 2012)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Primary School Leaving Certificate (August 2012)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WORK EXPERIENCE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Great Minds Comprehensive College, Ibadan, Oyo State (NYSC) (2024 – Present)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Physics, Mathematics &amp; Robotics Instructor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Igbajo Polytechnic, Osun State (2010 – 2024)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Pr="001A6899">
        <w:rPr>
          <w:rFonts w:ascii="Times New Roman" w:hAnsi="Times New Roman" w:cs="Times New Roman"/>
          <w:sz w:val="24"/>
          <w:szCs w:val="24"/>
        </w:rPr>
        <w:t>Laboratory Technician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MTN Connect Store, Ilesa, Osun State (Industrial Training) (2020 – 2021)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Maintenance and Repair Technician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Segsonic Dependable Solar Power, Ikirun, Osun State (SIWES) (2018 – 2019)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Repair Crew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TECHNICAL SKILLS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Programming Language</w:t>
      </w:r>
      <w:r w:rsidRPr="001A6899">
        <w:rPr>
          <w:rFonts w:ascii="Times New Roman" w:hAnsi="Times New Roman" w:cs="Times New Roman"/>
          <w:sz w:val="24"/>
          <w:szCs w:val="24"/>
        </w:rPr>
        <w:t>s: C++, Python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Web Development: HTML, CSS, JavaScript, Django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Embedded Systems: RTOS, UART, SPI, I²C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Electronics &amp; Electrical Work: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Electronics Repair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Solar Installation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Electrical Installation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CERTIFICATIONS &amp; TRAINING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Embedded Systems &amp; IoT </w:t>
      </w:r>
      <w:r w:rsidRPr="001A6899">
        <w:rPr>
          <w:rFonts w:ascii="Times New Roman" w:hAnsi="Times New Roman" w:cs="Times New Roman"/>
          <w:sz w:val="24"/>
          <w:szCs w:val="24"/>
        </w:rPr>
        <w:t>Development – Udemy (2024)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Full-Stack Web Development – Coursera (2023)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AutoCAD for Electrical Engineers – LinkedIn Learning (2022)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COMPUTER PROFICIENCY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Microsoft Word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PowerPoint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CorelDRAW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AutoCAD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EXTRA-CURRICULAR ACTIVITIES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Reading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 xml:space="preserve">• </w:t>
      </w:r>
      <w:r w:rsidRPr="001A6899">
        <w:rPr>
          <w:rFonts w:ascii="Times New Roman" w:hAnsi="Times New Roman" w:cs="Times New Roman"/>
          <w:sz w:val="24"/>
          <w:szCs w:val="24"/>
        </w:rPr>
        <w:t>Researching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• Playing Football</w:t>
      </w:r>
    </w:p>
    <w:p w:rsidR="00474B87" w:rsidRPr="001A6899" w:rsidRDefault="00611FCE" w:rsidP="001A6899">
      <w:pPr>
        <w:pStyle w:val="Heading2"/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REFEREES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M.A Okandeji, MNSE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Deputy Rector,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+234 806 951 4273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Engr. Fajumobi S.A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Head of Department,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+234 803 741</w:t>
      </w:r>
      <w:r w:rsidRPr="001A6899">
        <w:rPr>
          <w:rFonts w:ascii="Times New Roman" w:hAnsi="Times New Roman" w:cs="Times New Roman"/>
          <w:sz w:val="24"/>
          <w:szCs w:val="24"/>
        </w:rPr>
        <w:t xml:space="preserve"> 5963</w:t>
      </w:r>
    </w:p>
    <w:p w:rsidR="00474B87" w:rsidRPr="001A6899" w:rsidRDefault="00474B87" w:rsidP="001A68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t>Mr. Oyetunji A.A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ascii="Times New Roman" w:hAnsi="Times New Roman" w:cs="Times New Roman"/>
          <w:sz w:val="24"/>
          <w:szCs w:val="24"/>
        </w:rPr>
        <w:lastRenderedPageBreak/>
        <w:t>Senior Lecturer II, Electrical/Electronics, Igbajo Polytechnic, Osun State</w:t>
      </w:r>
    </w:p>
    <w:p w:rsidR="00474B87" w:rsidRPr="001A6899" w:rsidRDefault="00611FCE" w:rsidP="001A6899">
      <w:pPr>
        <w:jc w:val="both"/>
        <w:rPr>
          <w:rFonts w:ascii="Times New Roman" w:hAnsi="Times New Roman" w:cs="Times New Roman"/>
          <w:sz w:val="24"/>
          <w:szCs w:val="24"/>
        </w:rPr>
      </w:pPr>
      <w:r w:rsidRPr="001A6899">
        <w:rPr>
          <w:rFonts w:cs="Times New Roman"/>
          <w:sz w:val="24"/>
          <w:szCs w:val="24"/>
        </w:rPr>
        <w:t>📞</w:t>
      </w:r>
      <w:r w:rsidRPr="001A6899">
        <w:rPr>
          <w:rFonts w:ascii="Times New Roman" w:hAnsi="Times New Roman" w:cs="Times New Roman"/>
          <w:sz w:val="24"/>
          <w:szCs w:val="24"/>
        </w:rPr>
        <w:t xml:space="preserve"> Phone: +234 806 766 0927</w:t>
      </w:r>
    </w:p>
    <w:sectPr w:rsidR="00474B87" w:rsidRPr="001A68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B5B2950"/>
    <w:multiLevelType w:val="hybridMultilevel"/>
    <w:tmpl w:val="4DC4B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8E2264"/>
    <w:multiLevelType w:val="hybridMultilevel"/>
    <w:tmpl w:val="656682FC"/>
    <w:lvl w:ilvl="0" w:tplc="802EFAD6">
      <w:start w:val="2024"/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1A6899"/>
    <w:rsid w:val="0029639D"/>
    <w:rsid w:val="00326F90"/>
    <w:rsid w:val="00474B87"/>
    <w:rsid w:val="00611FCE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3234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USER</cp:lastModifiedBy>
  <cp:revision>2</cp:revision>
  <dcterms:created xsi:type="dcterms:W3CDTF">2013-12-23T23:15:00Z</dcterms:created>
  <dcterms:modified xsi:type="dcterms:W3CDTF">2025-03-13T09:25:00Z</dcterms:modified>
  <cp:category/>
</cp:coreProperties>
</file>